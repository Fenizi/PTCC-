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F7A89" w14:textId="77777777" w:rsidR="00F75632" w:rsidRDefault="0000000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235F8">
        <w:rPr>
          <w:rFonts w:ascii="Arial" w:hAnsi="Arial" w:cs="Arial"/>
          <w:b/>
          <w:bCs/>
          <w:sz w:val="40"/>
          <w:szCs w:val="40"/>
        </w:rPr>
        <w:t>ETEC DA ZONA LESTE</w:t>
      </w:r>
      <w:r w:rsidRPr="00B235F8">
        <w:rPr>
          <w:rFonts w:ascii="Arial" w:hAnsi="Arial" w:cs="Arial"/>
          <w:b/>
          <w:bCs/>
          <w:sz w:val="40"/>
          <w:szCs w:val="40"/>
        </w:rPr>
        <w:br/>
      </w:r>
    </w:p>
    <w:p w14:paraId="5E8E8D3C" w14:textId="77777777" w:rsidR="00B235F8" w:rsidRDefault="00B235F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1DE2E09" w14:textId="77777777" w:rsidR="00B235F8" w:rsidRPr="00B235F8" w:rsidRDefault="00B235F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F8CBFF9" w14:textId="77777777" w:rsidR="00F75632" w:rsidRPr="00B235F8" w:rsidRDefault="0000000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235F8">
        <w:rPr>
          <w:rFonts w:ascii="Arial" w:hAnsi="Arial" w:cs="Arial"/>
          <w:b/>
          <w:bCs/>
          <w:sz w:val="40"/>
          <w:szCs w:val="40"/>
        </w:rPr>
        <w:t>Miguel Figueredo</w:t>
      </w:r>
      <w:r w:rsidRPr="00B235F8">
        <w:rPr>
          <w:rFonts w:ascii="Arial" w:hAnsi="Arial" w:cs="Arial"/>
          <w:b/>
          <w:bCs/>
          <w:sz w:val="40"/>
          <w:szCs w:val="40"/>
        </w:rPr>
        <w:br/>
        <w:t>Pedro Henrique</w:t>
      </w:r>
      <w:r w:rsidRPr="00B235F8">
        <w:rPr>
          <w:rFonts w:ascii="Arial" w:hAnsi="Arial" w:cs="Arial"/>
          <w:b/>
          <w:bCs/>
          <w:sz w:val="40"/>
          <w:szCs w:val="40"/>
        </w:rPr>
        <w:br/>
        <w:t>Gustavo Ferreira</w:t>
      </w:r>
      <w:r w:rsidRPr="00B235F8">
        <w:rPr>
          <w:rFonts w:ascii="Arial" w:hAnsi="Arial" w:cs="Arial"/>
          <w:b/>
          <w:bCs/>
          <w:sz w:val="40"/>
          <w:szCs w:val="40"/>
        </w:rPr>
        <w:br/>
        <w:t>Victor Santos</w:t>
      </w:r>
    </w:p>
    <w:p w14:paraId="403E7A49" w14:textId="77777777" w:rsidR="00B235F8" w:rsidRDefault="00B235F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6455460" w14:textId="77777777" w:rsidR="00B235F8" w:rsidRDefault="00B235F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27CCB49" w14:textId="77777777" w:rsidR="00B235F8" w:rsidRDefault="00B235F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5AD8401" w14:textId="23990416" w:rsidR="00F75632" w:rsidRPr="00B235F8" w:rsidRDefault="0000000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235F8">
        <w:rPr>
          <w:rFonts w:ascii="Arial" w:hAnsi="Arial" w:cs="Arial"/>
          <w:b/>
          <w:bCs/>
          <w:sz w:val="40"/>
          <w:szCs w:val="40"/>
        </w:rPr>
        <w:br/>
        <w:t>Sistema de Gestão para Pequenos Negócios</w:t>
      </w:r>
    </w:p>
    <w:p w14:paraId="0D761D19" w14:textId="77777777" w:rsidR="00B235F8" w:rsidRDefault="00B235F8" w:rsidP="00B235F8">
      <w:pPr>
        <w:rPr>
          <w:rFonts w:ascii="Arial" w:hAnsi="Arial" w:cs="Arial"/>
          <w:b/>
          <w:bCs/>
          <w:sz w:val="40"/>
          <w:szCs w:val="40"/>
        </w:rPr>
      </w:pPr>
    </w:p>
    <w:p w14:paraId="4AC2BC63" w14:textId="77777777" w:rsidR="00B235F8" w:rsidRDefault="00B235F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AFD09FC" w14:textId="77777777" w:rsidR="00B235F8" w:rsidRDefault="00B235F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554B633" w14:textId="77777777" w:rsidR="00B235F8" w:rsidRDefault="00B235F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A024F41" w14:textId="6E733607" w:rsidR="00F75632" w:rsidRPr="00B235F8" w:rsidRDefault="00000000" w:rsidP="00B235F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235F8">
        <w:rPr>
          <w:rFonts w:ascii="Arial" w:hAnsi="Arial" w:cs="Arial"/>
          <w:b/>
          <w:bCs/>
          <w:sz w:val="40"/>
          <w:szCs w:val="40"/>
        </w:rPr>
        <w:br/>
        <w:t>São Paulo - SP</w:t>
      </w:r>
      <w:r w:rsidRPr="00B235F8">
        <w:rPr>
          <w:rFonts w:ascii="Arial" w:hAnsi="Arial" w:cs="Arial"/>
          <w:b/>
          <w:bCs/>
          <w:sz w:val="40"/>
          <w:szCs w:val="40"/>
        </w:rPr>
        <w:br/>
        <w:t>2025</w:t>
      </w:r>
    </w:p>
    <w:p w14:paraId="25A744AF" w14:textId="77777777" w:rsidR="00F75632" w:rsidRPr="00B235F8" w:rsidRDefault="00000000">
      <w:pPr>
        <w:pStyle w:val="Ttulo1"/>
        <w:jc w:val="center"/>
        <w:rPr>
          <w:rFonts w:ascii="Arial" w:hAnsi="Arial" w:cs="Arial"/>
          <w:color w:val="000000" w:themeColor="text1"/>
        </w:rPr>
      </w:pPr>
      <w:r w:rsidRPr="00B235F8">
        <w:rPr>
          <w:rFonts w:ascii="Arial" w:hAnsi="Arial" w:cs="Arial"/>
          <w:color w:val="000000" w:themeColor="text1"/>
        </w:rPr>
        <w:lastRenderedPageBreak/>
        <w:t xml:space="preserve">Sistema de </w:t>
      </w:r>
      <w:proofErr w:type="spellStart"/>
      <w:r w:rsidRPr="00B235F8">
        <w:rPr>
          <w:rFonts w:ascii="Arial" w:hAnsi="Arial" w:cs="Arial"/>
          <w:color w:val="000000" w:themeColor="text1"/>
        </w:rPr>
        <w:t>Gestão</w:t>
      </w:r>
      <w:proofErr w:type="spellEnd"/>
      <w:r w:rsidRPr="00B235F8">
        <w:rPr>
          <w:rFonts w:ascii="Arial" w:hAnsi="Arial" w:cs="Arial"/>
          <w:color w:val="000000" w:themeColor="text1"/>
        </w:rPr>
        <w:t xml:space="preserve"> para </w:t>
      </w:r>
      <w:proofErr w:type="spellStart"/>
      <w:r w:rsidRPr="00B235F8">
        <w:rPr>
          <w:rFonts w:ascii="Arial" w:hAnsi="Arial" w:cs="Arial"/>
          <w:color w:val="000000" w:themeColor="text1"/>
        </w:rPr>
        <w:t>Pequenos</w:t>
      </w:r>
      <w:proofErr w:type="spellEnd"/>
      <w:r w:rsidRPr="00B235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235F8">
        <w:rPr>
          <w:rFonts w:ascii="Arial" w:hAnsi="Arial" w:cs="Arial"/>
          <w:color w:val="000000" w:themeColor="text1"/>
        </w:rPr>
        <w:t>Negócios</w:t>
      </w:r>
      <w:proofErr w:type="spellEnd"/>
    </w:p>
    <w:p w14:paraId="58588047" w14:textId="77777777" w:rsidR="00B235F8" w:rsidRPr="00B235F8" w:rsidRDefault="00B235F8" w:rsidP="00B235F8"/>
    <w:p w14:paraId="1D02BFC6" w14:textId="77777777" w:rsidR="00F75632" w:rsidRPr="00B235F8" w:rsidRDefault="00000000">
      <w:pPr>
        <w:spacing w:after="0" w:line="360" w:lineRule="auto"/>
        <w:jc w:val="both"/>
        <w:rPr>
          <w:rFonts w:ascii="Arial" w:hAnsi="Arial" w:cs="Arial"/>
        </w:rPr>
      </w:pPr>
      <w:r w:rsidRPr="00B235F8">
        <w:rPr>
          <w:rFonts w:ascii="Arial" w:hAnsi="Arial" w:cs="Arial"/>
          <w:sz w:val="24"/>
        </w:rPr>
        <w:t>O presente documento tem como objetivo apresentar o projeto desenvolvido pelos alunos Miguel Figueredo, Pedro Henrique, Gustavo Ferreira e Victor Santos, do curso técnico em Desenvolvimento de Sistemas da ETEC da Zona Leste, localizada em São Paulo - SP. O projeto foi orientado pelo professor Salomão Santana do Nascimento.</w:t>
      </w:r>
    </w:p>
    <w:p w14:paraId="0D83CC60" w14:textId="77777777" w:rsidR="00F75632" w:rsidRPr="00B235F8" w:rsidRDefault="00000000">
      <w:pPr>
        <w:spacing w:after="0" w:line="360" w:lineRule="auto"/>
        <w:jc w:val="both"/>
        <w:rPr>
          <w:rFonts w:ascii="Arial" w:hAnsi="Arial" w:cs="Arial"/>
        </w:rPr>
      </w:pPr>
      <w:r w:rsidRPr="00B235F8">
        <w:rPr>
          <w:rFonts w:ascii="Arial" w:hAnsi="Arial" w:cs="Arial"/>
          <w:sz w:val="24"/>
        </w:rPr>
        <w:t>O projeto consiste no desenvolvimento de uma aplicação web voltada para a gestão de pequenos negócios. A proposta do sistema é fornecer funcionalidades essenciais para o controle eficiente de operações comerciais, utilizando tecnologias como HTML, CSS, JavaScript e PHP. A aplicação busca atender necessidades de comerciantes que desejam organizar e otimizar seus processos internos.</w:t>
      </w:r>
    </w:p>
    <w:p w14:paraId="14443041" w14:textId="77777777" w:rsidR="00F75632" w:rsidRPr="00B235F8" w:rsidRDefault="00000000">
      <w:pPr>
        <w:spacing w:after="0" w:line="360" w:lineRule="auto"/>
        <w:jc w:val="both"/>
        <w:rPr>
          <w:rFonts w:ascii="Arial" w:hAnsi="Arial" w:cs="Arial"/>
        </w:rPr>
      </w:pPr>
      <w:r w:rsidRPr="00B235F8">
        <w:rPr>
          <w:rFonts w:ascii="Arial" w:hAnsi="Arial" w:cs="Arial"/>
          <w:sz w:val="24"/>
        </w:rPr>
        <w:t>Entre as principais funcionalidades da aplicação, destacam-se:</w:t>
      </w:r>
      <w:r w:rsidRPr="00B235F8">
        <w:rPr>
          <w:rFonts w:ascii="Arial" w:hAnsi="Arial" w:cs="Arial"/>
          <w:sz w:val="24"/>
        </w:rPr>
        <w:br/>
        <w:t>- Controle de estoque;</w:t>
      </w:r>
      <w:r w:rsidRPr="00B235F8">
        <w:rPr>
          <w:rFonts w:ascii="Arial" w:hAnsi="Arial" w:cs="Arial"/>
          <w:sz w:val="24"/>
        </w:rPr>
        <w:br/>
        <w:t>- Gerenciamento de entrada e saída de produtos;</w:t>
      </w:r>
      <w:r w:rsidRPr="00B235F8">
        <w:rPr>
          <w:rFonts w:ascii="Arial" w:hAnsi="Arial" w:cs="Arial"/>
          <w:sz w:val="24"/>
        </w:rPr>
        <w:br/>
        <w:t>- Registro e controle de gastos com produtos;</w:t>
      </w:r>
      <w:r w:rsidRPr="00B235F8">
        <w:rPr>
          <w:rFonts w:ascii="Arial" w:hAnsi="Arial" w:cs="Arial"/>
          <w:sz w:val="24"/>
        </w:rPr>
        <w:br/>
        <w:t>- Interface para realização de vendas, tanto presenciais quanto online.</w:t>
      </w:r>
    </w:p>
    <w:p w14:paraId="16FBFBFE" w14:textId="77777777" w:rsidR="00F75632" w:rsidRPr="00B235F8" w:rsidRDefault="00000000">
      <w:pPr>
        <w:spacing w:after="0" w:line="360" w:lineRule="auto"/>
        <w:jc w:val="both"/>
        <w:rPr>
          <w:rFonts w:ascii="Arial" w:hAnsi="Arial" w:cs="Arial"/>
        </w:rPr>
      </w:pPr>
      <w:r w:rsidRPr="00B235F8">
        <w:rPr>
          <w:rFonts w:ascii="Arial" w:hAnsi="Arial" w:cs="Arial"/>
          <w:sz w:val="24"/>
        </w:rPr>
        <w:t>Com este projeto, os integrantes do grupo buscam aplicar os conhecimentos adquiridos ao longo do curso técnico, propondo uma solução prática e funcional para pequenos empreendedores. Acredita-se que a aplicação poderá contribuir significativamente para a organização e eficiência dos processos de venda e controle de estoque, agregando valor ao negócio.</w:t>
      </w:r>
    </w:p>
    <w:sectPr w:rsidR="00F75632" w:rsidRPr="00B235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7384262">
    <w:abstractNumId w:val="8"/>
  </w:num>
  <w:num w:numId="2" w16cid:durableId="1711034003">
    <w:abstractNumId w:val="6"/>
  </w:num>
  <w:num w:numId="3" w16cid:durableId="1647585236">
    <w:abstractNumId w:val="5"/>
  </w:num>
  <w:num w:numId="4" w16cid:durableId="2104374851">
    <w:abstractNumId w:val="4"/>
  </w:num>
  <w:num w:numId="5" w16cid:durableId="1661931305">
    <w:abstractNumId w:val="7"/>
  </w:num>
  <w:num w:numId="6" w16cid:durableId="1815834366">
    <w:abstractNumId w:val="3"/>
  </w:num>
  <w:num w:numId="7" w16cid:durableId="248664595">
    <w:abstractNumId w:val="2"/>
  </w:num>
  <w:num w:numId="8" w16cid:durableId="281113441">
    <w:abstractNumId w:val="1"/>
  </w:num>
  <w:num w:numId="9" w16cid:durableId="42677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35F8"/>
    <w:rsid w:val="00B47730"/>
    <w:rsid w:val="00CB0664"/>
    <w:rsid w:val="00CD3C9C"/>
    <w:rsid w:val="00F756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7558F1"/>
  <w14:defaultImageDpi w14:val="300"/>
  <w15:docId w15:val="{6731CB08-AB62-414E-8FB6-DA15890E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Oliveira</cp:lastModifiedBy>
  <cp:revision>2</cp:revision>
  <dcterms:created xsi:type="dcterms:W3CDTF">2013-12-23T23:15:00Z</dcterms:created>
  <dcterms:modified xsi:type="dcterms:W3CDTF">2025-05-22T19:34:00Z</dcterms:modified>
  <cp:category/>
</cp:coreProperties>
</file>